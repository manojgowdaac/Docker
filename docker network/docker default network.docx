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2C515" w14:textId="77777777" w:rsidR="00A14717" w:rsidRPr="00A14717" w:rsidRDefault="00A14717" w:rsidP="00A14717">
      <w:pPr>
        <w:jc w:val="both"/>
        <w:rPr>
          <w:rFonts w:ascii="Times New Roman" w:hAnsi="Times New Roman" w:cs="Times New Roman"/>
        </w:rPr>
      </w:pPr>
      <w:r w:rsidRPr="00A14717">
        <w:rPr>
          <w:rFonts w:ascii="Times New Roman" w:hAnsi="Times New Roman" w:cs="Times New Roman"/>
          <w:b/>
          <w:bCs/>
        </w:rPr>
        <w:t>What is Docker Network?</w:t>
      </w:r>
    </w:p>
    <w:p w14:paraId="4369C254" w14:textId="3D490475" w:rsidR="00A14717" w:rsidRDefault="00A14717" w:rsidP="00D41CDE">
      <w:pPr>
        <w:jc w:val="both"/>
        <w:rPr>
          <w:rFonts w:ascii="Times New Roman" w:hAnsi="Times New Roman" w:cs="Times New Roman"/>
        </w:rPr>
      </w:pPr>
      <w:r w:rsidRPr="00A14717">
        <w:rPr>
          <w:rFonts w:ascii="Times New Roman" w:hAnsi="Times New Roman" w:cs="Times New Roman"/>
        </w:rPr>
        <w:t>Docker network is a virtual network that allows containers to communicate with each other and with the outside world. Docker provides a networking feature that enables containers to be connected to one or more networks, each with its own unique IP address.</w:t>
      </w:r>
    </w:p>
    <w:p w14:paraId="55AA9E4A" w14:textId="77777777" w:rsidR="00A14717" w:rsidRDefault="00A14717" w:rsidP="00D41C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14717">
        <w:rPr>
          <w:rFonts w:ascii="Times New Roman" w:hAnsi="Times New Roman" w:cs="Times New Roman"/>
          <w:b/>
          <w:bCs/>
        </w:rPr>
        <w:t>Default Bridge Network:</w:t>
      </w:r>
    </w:p>
    <w:p w14:paraId="531B8800" w14:textId="6AABA375" w:rsidR="00D41CDE" w:rsidRPr="00A14717" w:rsidRDefault="00D41CDE" w:rsidP="00A1471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A14717">
        <w:rPr>
          <w:rFonts w:ascii="Times New Roman" w:hAnsi="Times New Roman" w:cs="Times New Roman"/>
        </w:rPr>
        <w:t>The default bridge network in Docker is a basic network mode created automatically when Docker is installed. It allows containers to communicate with each other and the host using simple network routing.</w:t>
      </w:r>
    </w:p>
    <w:p w14:paraId="6641222D" w14:textId="77777777" w:rsidR="00D41CDE" w:rsidRPr="00D41CDE" w:rsidRDefault="00D41CDE" w:rsidP="00D41CD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41CDE">
        <w:rPr>
          <w:rFonts w:ascii="Times New Roman" w:hAnsi="Times New Roman" w:cs="Times New Roman"/>
          <w:b/>
          <w:bCs/>
          <w:u w:val="single"/>
        </w:rPr>
        <w:t>Characteristics of the Default Bridge Network:</w:t>
      </w:r>
    </w:p>
    <w:p w14:paraId="40B4D463" w14:textId="77777777" w:rsidR="00D41CDE" w:rsidRDefault="00D41CDE" w:rsidP="00556F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  <w:b/>
          <w:bCs/>
        </w:rPr>
        <w:t>Limited Inter-Container Communication</w:t>
      </w:r>
      <w:r w:rsidRPr="00D41CDE">
        <w:rPr>
          <w:rFonts w:ascii="Times New Roman" w:hAnsi="Times New Roman" w:cs="Times New Roman"/>
        </w:rPr>
        <w:t>:</w:t>
      </w:r>
    </w:p>
    <w:p w14:paraId="1A61262F" w14:textId="62C1D27C" w:rsidR="00D41CDE" w:rsidRPr="00D41CDE" w:rsidRDefault="00D41CDE" w:rsidP="00D41CDE">
      <w:pPr>
        <w:pStyle w:val="ListParagraph"/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</w:rPr>
        <w:t xml:space="preserve">Containers connected to the default bridge network </w:t>
      </w:r>
      <w:r w:rsidRPr="00D41CDE">
        <w:rPr>
          <w:rFonts w:ascii="Times New Roman" w:hAnsi="Times New Roman" w:cs="Times New Roman"/>
          <w:b/>
          <w:bCs/>
        </w:rPr>
        <w:t>cannot communicate with each other by name</w:t>
      </w:r>
      <w:r w:rsidRPr="00D41CDE">
        <w:rPr>
          <w:rFonts w:ascii="Times New Roman" w:hAnsi="Times New Roman" w:cs="Times New Roman"/>
        </w:rPr>
        <w:t xml:space="preserve"> (i.e., using container names). They can only communicate by IP address unless you link them explicitly.</w:t>
      </w:r>
    </w:p>
    <w:p w14:paraId="02AF34CD" w14:textId="77777777" w:rsidR="00D41CDE" w:rsidRDefault="00D41CDE" w:rsidP="00D41C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  <w:b/>
          <w:bCs/>
        </w:rPr>
        <w:t>IP Addressing</w:t>
      </w:r>
      <w:r w:rsidRPr="00D41CDE">
        <w:rPr>
          <w:rFonts w:ascii="Times New Roman" w:hAnsi="Times New Roman" w:cs="Times New Roman"/>
        </w:rPr>
        <w:t>:</w:t>
      </w:r>
    </w:p>
    <w:p w14:paraId="2C9CA371" w14:textId="6CB4E417" w:rsidR="00D41CDE" w:rsidRPr="00D41CDE" w:rsidRDefault="00D41CDE" w:rsidP="00D41CDE">
      <w:pPr>
        <w:pStyle w:val="ListParagraph"/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</w:rPr>
        <w:t>Each container connected to the default bridge network gets an IP address assigned automatically from the internal Docker subnet range (usually something like 1</w:t>
      </w:r>
      <w:r>
        <w:rPr>
          <w:rFonts w:ascii="Times New Roman" w:hAnsi="Times New Roman" w:cs="Times New Roman"/>
        </w:rPr>
        <w:t>91</w:t>
      </w:r>
      <w:r w:rsidRPr="00D41CDE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8</w:t>
      </w:r>
      <w:r w:rsidRPr="00D41CDE">
        <w:rPr>
          <w:rFonts w:ascii="Times New Roman" w:hAnsi="Times New Roman" w:cs="Times New Roman"/>
        </w:rPr>
        <w:t>.0.0/</w:t>
      </w:r>
      <w:r>
        <w:rPr>
          <w:rFonts w:ascii="Times New Roman" w:hAnsi="Times New Roman" w:cs="Times New Roman"/>
        </w:rPr>
        <w:t>24</w:t>
      </w:r>
      <w:r w:rsidRPr="00D41CDE">
        <w:rPr>
          <w:rFonts w:ascii="Times New Roman" w:hAnsi="Times New Roman" w:cs="Times New Roman"/>
        </w:rPr>
        <w:t>).</w:t>
      </w:r>
    </w:p>
    <w:p w14:paraId="554FB07A" w14:textId="77777777" w:rsidR="00D41CDE" w:rsidRDefault="00D41CDE" w:rsidP="00B714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  <w:b/>
          <w:bCs/>
        </w:rPr>
        <w:t>Isolation from Host</w:t>
      </w:r>
      <w:r w:rsidRPr="00D41CDE">
        <w:rPr>
          <w:rFonts w:ascii="Times New Roman" w:hAnsi="Times New Roman" w:cs="Times New Roman"/>
        </w:rPr>
        <w:t>:</w:t>
      </w:r>
    </w:p>
    <w:p w14:paraId="332B896C" w14:textId="5454D3D7" w:rsidR="00D41CDE" w:rsidRPr="00D41CDE" w:rsidRDefault="00D41CDE" w:rsidP="00D41CDE">
      <w:pPr>
        <w:pStyle w:val="ListParagraph"/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</w:rPr>
        <w:t>By default, containers on the default bridge network are isolated from the host's network, except for explicitly exposed ports. To allow external access to a container, you need to map ports from the host to the container using the -p or -P option.</w:t>
      </w:r>
    </w:p>
    <w:p w14:paraId="7069FECA" w14:textId="77777777" w:rsidR="00D41CDE" w:rsidRDefault="00D41CDE" w:rsidP="001415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  <w:b/>
          <w:bCs/>
        </w:rPr>
        <w:t>No DNS Resolution</w:t>
      </w:r>
      <w:r w:rsidRPr="00D41CDE">
        <w:rPr>
          <w:rFonts w:ascii="Times New Roman" w:hAnsi="Times New Roman" w:cs="Times New Roman"/>
        </w:rPr>
        <w:t>:</w:t>
      </w:r>
    </w:p>
    <w:p w14:paraId="05FD701C" w14:textId="49A23F7A" w:rsidR="00D41CDE" w:rsidRPr="00D41CDE" w:rsidRDefault="00D41CDE" w:rsidP="00D41CDE">
      <w:pPr>
        <w:pStyle w:val="ListParagraph"/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</w:rPr>
        <w:t>Containers on the default bridge network cannot resolve each other by container name. You would need to use user-defined networks (such as custom bridge networks) for name-based resolution.</w:t>
      </w:r>
    </w:p>
    <w:p w14:paraId="4B8D2FFE" w14:textId="77777777" w:rsidR="00D41CDE" w:rsidRDefault="00D41CDE" w:rsidP="00742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  <w:b/>
          <w:bCs/>
        </w:rPr>
        <w:t>Simple Routing</w:t>
      </w:r>
      <w:r w:rsidRPr="00D41CDE">
        <w:rPr>
          <w:rFonts w:ascii="Times New Roman" w:hAnsi="Times New Roman" w:cs="Times New Roman"/>
        </w:rPr>
        <w:t>:</w:t>
      </w:r>
    </w:p>
    <w:p w14:paraId="4F982E22" w14:textId="32BE59F1" w:rsidR="00D41CDE" w:rsidRDefault="00D41CDE" w:rsidP="00D41CDE">
      <w:pPr>
        <w:pStyle w:val="ListParagraph"/>
        <w:jc w:val="both"/>
        <w:rPr>
          <w:rFonts w:ascii="Times New Roman" w:hAnsi="Times New Roman" w:cs="Times New Roman"/>
        </w:rPr>
      </w:pPr>
      <w:r w:rsidRPr="00D41CDE">
        <w:rPr>
          <w:rFonts w:ascii="Times New Roman" w:hAnsi="Times New Roman" w:cs="Times New Roman"/>
        </w:rPr>
        <w:t>Containers can communicate with each other via IP addresses and ports, but this is basic networking. If more advanced routing is required (e.g., routing to multiple networks), a user-defined network is usually better.</w:t>
      </w:r>
    </w:p>
    <w:p w14:paraId="282DB40F" w14:textId="77777777" w:rsidR="00D41CDE" w:rsidRDefault="00D41CDE" w:rsidP="00D41CDE">
      <w:pPr>
        <w:pStyle w:val="ListParagraph"/>
        <w:jc w:val="both"/>
        <w:rPr>
          <w:rFonts w:ascii="Times New Roman" w:hAnsi="Times New Roman" w:cs="Times New Roman"/>
        </w:rPr>
      </w:pPr>
    </w:p>
    <w:p w14:paraId="51E10754" w14:textId="6B70D428" w:rsidR="00414D2B" w:rsidRDefault="00414D2B" w:rsidP="00D41CDE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A003A5" wp14:editId="7F04B20E">
            <wp:extent cx="5731510" cy="2990850"/>
            <wp:effectExtent l="0" t="0" r="2540" b="0"/>
            <wp:docPr id="18025288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7F49" w14:textId="77777777" w:rsidR="00504A9E" w:rsidRDefault="00504A9E" w:rsidP="00D41CDE">
      <w:pPr>
        <w:pStyle w:val="ListParagraph"/>
        <w:jc w:val="both"/>
        <w:rPr>
          <w:rFonts w:ascii="Times New Roman" w:hAnsi="Times New Roman" w:cs="Times New Roman"/>
        </w:rPr>
      </w:pPr>
    </w:p>
    <w:p w14:paraId="4DB0E19E" w14:textId="77777777" w:rsidR="00504A9E" w:rsidRDefault="00504A9E" w:rsidP="00D41CDE">
      <w:pPr>
        <w:pStyle w:val="ListParagraph"/>
        <w:jc w:val="both"/>
        <w:rPr>
          <w:rFonts w:ascii="Times New Roman" w:hAnsi="Times New Roman" w:cs="Times New Roman"/>
        </w:rPr>
      </w:pPr>
    </w:p>
    <w:p w14:paraId="573D7706" w14:textId="3A92D520" w:rsidR="00504A9E" w:rsidRDefault="00504A9E" w:rsidP="00504A9E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96C003" wp14:editId="0A415918">
            <wp:extent cx="3915410" cy="2396269"/>
            <wp:effectExtent l="0" t="0" r="0" b="4445"/>
            <wp:docPr id="87305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49" cy="24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D898" w14:textId="77777777" w:rsidR="00414D2B" w:rsidRDefault="00414D2B" w:rsidP="00D41CDE">
      <w:pPr>
        <w:pStyle w:val="ListParagraph"/>
        <w:jc w:val="both"/>
        <w:rPr>
          <w:rFonts w:ascii="Times New Roman" w:hAnsi="Times New Roman" w:cs="Times New Roman"/>
        </w:rPr>
      </w:pPr>
    </w:p>
    <w:p w14:paraId="0CB11B75" w14:textId="32BE7ED9" w:rsidR="00D41CDE" w:rsidRP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the container using default bridge network</w:t>
      </w:r>
      <w:r w:rsidR="00966A67">
        <w:rPr>
          <w:rFonts w:ascii="Times New Roman" w:hAnsi="Times New Roman" w:cs="Times New Roman"/>
        </w:rPr>
        <w:t xml:space="preserve"> and manually exposing the port 80:80</w:t>
      </w:r>
    </w:p>
    <w:p w14:paraId="44266BA4" w14:textId="5D90500C" w:rsidR="008A5A55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5DB30E" wp14:editId="244B8A0E">
            <wp:extent cx="5727700" cy="1111250"/>
            <wp:effectExtent l="0" t="0" r="6350" b="0"/>
            <wp:docPr id="39417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FB83" w14:textId="7742DC71" w:rsidR="00D41CDE" w:rsidRDefault="008523C4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can see that container got default ip address from the docker </w:t>
      </w:r>
    </w:p>
    <w:p w14:paraId="509CCF57" w14:textId="29121655" w:rsid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6A2F3E" wp14:editId="2C250C09">
            <wp:extent cx="5721350" cy="2482850"/>
            <wp:effectExtent l="0" t="0" r="0" b="0"/>
            <wp:docPr id="1346031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077D" w14:textId="0ED7284D" w:rsidR="008523C4" w:rsidRDefault="008523C4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 link show us containers are connected to “DOCKER 0” i.e is default network</w:t>
      </w:r>
    </w:p>
    <w:p w14:paraId="4306AA11" w14:textId="1BAEF4FF" w:rsid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AD0C83" wp14:editId="3115CB4D">
            <wp:extent cx="5727700" cy="895350"/>
            <wp:effectExtent l="0" t="0" r="6350" b="0"/>
            <wp:docPr id="670966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A1FC" w14:textId="77777777" w:rsidR="00414D2B" w:rsidRDefault="00414D2B" w:rsidP="00D41CDE">
      <w:pPr>
        <w:jc w:val="both"/>
        <w:rPr>
          <w:rFonts w:ascii="Times New Roman" w:hAnsi="Times New Roman" w:cs="Times New Roman"/>
        </w:rPr>
      </w:pPr>
    </w:p>
    <w:p w14:paraId="70A56969" w14:textId="77777777" w:rsidR="00414D2B" w:rsidRDefault="00414D2B" w:rsidP="00D41CDE">
      <w:pPr>
        <w:jc w:val="both"/>
        <w:rPr>
          <w:rFonts w:ascii="Times New Roman" w:hAnsi="Times New Roman" w:cs="Times New Roman"/>
        </w:rPr>
      </w:pPr>
    </w:p>
    <w:p w14:paraId="12C066CF" w14:textId="4BCDB19F" w:rsidR="008523C4" w:rsidRDefault="008523C4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can see “docker_container_1” with same ip address in the same “docker 0” network </w:t>
      </w:r>
    </w:p>
    <w:p w14:paraId="019394C2" w14:textId="08852513" w:rsid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309B21" wp14:editId="23297549">
            <wp:extent cx="5549900" cy="5086350"/>
            <wp:effectExtent l="0" t="0" r="0" b="0"/>
            <wp:docPr id="212706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CF68" w14:textId="294C1A76" w:rsidR="008523C4" w:rsidRDefault="008523C4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container can ping the internet</w:t>
      </w:r>
    </w:p>
    <w:p w14:paraId="563645FA" w14:textId="52952436" w:rsid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A516C5" wp14:editId="7A921DFB">
            <wp:extent cx="5727700" cy="2882900"/>
            <wp:effectExtent l="0" t="0" r="6350" b="0"/>
            <wp:docPr id="651844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319F" w14:textId="6C12230A" w:rsidR="00966A67" w:rsidRDefault="00966A67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Creating another container name “docker_container_2”</w:t>
      </w:r>
    </w:p>
    <w:p w14:paraId="5F2F8884" w14:textId="6CAFDEE5" w:rsid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E7CA38" wp14:editId="00C56DE6">
            <wp:extent cx="5734050" cy="1041400"/>
            <wp:effectExtent l="0" t="0" r="0" b="6350"/>
            <wp:docPr id="1314326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9B0B" w14:textId="6B9B30C9" w:rsidR="00966A67" w:rsidRDefault="00966A67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“docker_container_1 and docker_container_2 ” has same ip address in the same “docker 0” network </w:t>
      </w:r>
    </w:p>
    <w:p w14:paraId="2F9C5A58" w14:textId="46473621" w:rsid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90CF07" wp14:editId="0A1E44EF">
            <wp:extent cx="5264150" cy="5092700"/>
            <wp:effectExtent l="0" t="0" r="0" b="0"/>
            <wp:docPr id="1446862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9B81" w14:textId="4FFA6823" w:rsid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6DCBBB" wp14:editId="2783A7B4">
            <wp:extent cx="5727700" cy="2178050"/>
            <wp:effectExtent l="0" t="0" r="6350" b="0"/>
            <wp:docPr id="351006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23D4" w14:textId="1A0E8119" w:rsidR="00966A67" w:rsidRDefault="00966A67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EXPOSING the port 80 of the container to port 80 of my host, manually we can see the website </w:t>
      </w:r>
    </w:p>
    <w:p w14:paraId="729977DD" w14:textId="299DE7A9" w:rsidR="00966A67" w:rsidRDefault="00966A67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CD196F" wp14:editId="1ACC37C1">
            <wp:extent cx="5727700" cy="1289050"/>
            <wp:effectExtent l="0" t="0" r="6350" b="6350"/>
            <wp:docPr id="798781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FACF" w14:textId="248D0282" w:rsidR="00D41CDE" w:rsidRPr="00D41CDE" w:rsidRDefault="00D41CDE" w:rsidP="00D41C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FA5468" wp14:editId="0D874E1C">
            <wp:extent cx="5727700" cy="3003550"/>
            <wp:effectExtent l="0" t="0" r="6350" b="6350"/>
            <wp:docPr id="12555685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CDE" w:rsidRPr="00D41CD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24C3E" w14:textId="77777777" w:rsidR="00BE481D" w:rsidRDefault="00BE481D" w:rsidP="00D41CDE">
      <w:pPr>
        <w:spacing w:after="0" w:line="240" w:lineRule="auto"/>
      </w:pPr>
      <w:r>
        <w:separator/>
      </w:r>
    </w:p>
  </w:endnote>
  <w:endnote w:type="continuationSeparator" w:id="0">
    <w:p w14:paraId="13549B70" w14:textId="77777777" w:rsidR="00BE481D" w:rsidRDefault="00BE481D" w:rsidP="00D4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A1D10" w14:textId="77777777" w:rsidR="00BE481D" w:rsidRDefault="00BE481D" w:rsidP="00D41CDE">
      <w:pPr>
        <w:spacing w:after="0" w:line="240" w:lineRule="auto"/>
      </w:pPr>
      <w:r>
        <w:separator/>
      </w:r>
    </w:p>
  </w:footnote>
  <w:footnote w:type="continuationSeparator" w:id="0">
    <w:p w14:paraId="4ED137CE" w14:textId="77777777" w:rsidR="00BE481D" w:rsidRDefault="00BE481D" w:rsidP="00D41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EBC35" w14:textId="483FAF27" w:rsidR="00D41CDE" w:rsidRDefault="00D41CD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E2F3DAA" wp14:editId="055D7C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51384C" w14:textId="1700732C" w:rsidR="00D41CDE" w:rsidRPr="00D41CDE" w:rsidRDefault="00D41CDE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41C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DOCKER NETWORK – DEFAULT BRIDGE NETWORK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2F3DAA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51384C" w14:textId="1700732C" w:rsidR="00D41CDE" w:rsidRPr="00D41CDE" w:rsidRDefault="00D41CDE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41CDE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DOCKER NETWORK – DEFAULT BRIDGE NETWORK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32E3C"/>
    <w:multiLevelType w:val="hybridMultilevel"/>
    <w:tmpl w:val="E52C7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714C"/>
    <w:multiLevelType w:val="hybridMultilevel"/>
    <w:tmpl w:val="8D184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0101"/>
    <w:multiLevelType w:val="multilevel"/>
    <w:tmpl w:val="6FE8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910998">
    <w:abstractNumId w:val="2"/>
  </w:num>
  <w:num w:numId="2" w16cid:durableId="688799491">
    <w:abstractNumId w:val="1"/>
  </w:num>
  <w:num w:numId="3" w16cid:durableId="151507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DE"/>
    <w:rsid w:val="00414D2B"/>
    <w:rsid w:val="00504A9E"/>
    <w:rsid w:val="008523C4"/>
    <w:rsid w:val="008A5A55"/>
    <w:rsid w:val="008A6A3D"/>
    <w:rsid w:val="008E763B"/>
    <w:rsid w:val="00966A67"/>
    <w:rsid w:val="00A14717"/>
    <w:rsid w:val="00BE481D"/>
    <w:rsid w:val="00D4106A"/>
    <w:rsid w:val="00D41CDE"/>
    <w:rsid w:val="00D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283B0"/>
  <w15:chartTrackingRefBased/>
  <w15:docId w15:val="{D2293CAC-ECD1-4D7E-8E5B-5D0F9CA3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C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DE"/>
  </w:style>
  <w:style w:type="paragraph" w:styleId="Footer">
    <w:name w:val="footer"/>
    <w:basedOn w:val="Normal"/>
    <w:link w:val="FooterChar"/>
    <w:uiPriority w:val="99"/>
    <w:unhideWhenUsed/>
    <w:rsid w:val="00D41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NETWORK – DEFAULT BRIDGE NETWORK</dc:title>
  <dc:subject/>
  <dc:creator>manoj gowda</dc:creator>
  <cp:keywords/>
  <dc:description/>
  <cp:lastModifiedBy>manoj gowda</cp:lastModifiedBy>
  <cp:revision>4</cp:revision>
  <dcterms:created xsi:type="dcterms:W3CDTF">2024-09-09T16:47:00Z</dcterms:created>
  <dcterms:modified xsi:type="dcterms:W3CDTF">2024-09-10T05:43:00Z</dcterms:modified>
</cp:coreProperties>
</file>